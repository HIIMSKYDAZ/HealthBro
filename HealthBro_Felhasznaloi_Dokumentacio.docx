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D69D3" w14:textId="77777777" w:rsidR="00C2628D" w:rsidRPr="00565930" w:rsidRDefault="00000000" w:rsidP="00E06020">
      <w:pPr>
        <w:pStyle w:val="Cm"/>
        <w:spacing w:line="276" w:lineRule="auto"/>
        <w:jc w:val="center"/>
        <w:rPr>
          <w:b/>
          <w:bCs/>
          <w:sz w:val="84"/>
          <w:szCs w:val="84"/>
        </w:rPr>
      </w:pPr>
      <w:r w:rsidRPr="00565930">
        <w:rPr>
          <w:b/>
          <w:bCs/>
          <w:sz w:val="84"/>
          <w:szCs w:val="84"/>
        </w:rPr>
        <w:t>HealthBro Felhasználói Dokumentáció</w:t>
      </w:r>
    </w:p>
    <w:p w14:paraId="5851860A" w14:textId="03E33784" w:rsidR="00C2628D" w:rsidRPr="00E06020" w:rsidRDefault="00000000" w:rsidP="00E06020">
      <w:pPr>
        <w:spacing w:line="600" w:lineRule="auto"/>
        <w:jc w:val="center"/>
        <w:rPr>
          <w:sz w:val="44"/>
          <w:szCs w:val="44"/>
        </w:rPr>
      </w:pPr>
      <w:r w:rsidRPr="00E06020">
        <w:rPr>
          <w:b/>
          <w:bCs/>
          <w:sz w:val="44"/>
          <w:szCs w:val="44"/>
        </w:rPr>
        <w:t>Verziószám:</w:t>
      </w:r>
      <w:r w:rsidRPr="00E06020">
        <w:rPr>
          <w:sz w:val="44"/>
          <w:szCs w:val="44"/>
        </w:rPr>
        <w:t xml:space="preserve"> </w:t>
      </w:r>
      <w:r w:rsidR="00B81AFF" w:rsidRPr="00E06020">
        <w:rPr>
          <w:sz w:val="44"/>
          <w:szCs w:val="44"/>
        </w:rPr>
        <w:t>0.2</w:t>
      </w:r>
    </w:p>
    <w:p w14:paraId="4A9004ED" w14:textId="327B355A" w:rsidR="00C2628D" w:rsidRPr="00E06020" w:rsidRDefault="00000000" w:rsidP="00E06020">
      <w:pPr>
        <w:spacing w:line="600" w:lineRule="auto"/>
        <w:jc w:val="center"/>
        <w:rPr>
          <w:sz w:val="44"/>
          <w:szCs w:val="44"/>
        </w:rPr>
      </w:pPr>
      <w:r w:rsidRPr="00E06020">
        <w:rPr>
          <w:b/>
          <w:bCs/>
          <w:sz w:val="44"/>
          <w:szCs w:val="44"/>
        </w:rPr>
        <w:t>Készítő</w:t>
      </w:r>
      <w:r w:rsidR="00B81AFF" w:rsidRPr="00E06020">
        <w:rPr>
          <w:b/>
          <w:bCs/>
          <w:sz w:val="44"/>
          <w:szCs w:val="44"/>
        </w:rPr>
        <w:t>k</w:t>
      </w:r>
      <w:r w:rsidRPr="00E06020">
        <w:rPr>
          <w:b/>
          <w:bCs/>
          <w:sz w:val="44"/>
          <w:szCs w:val="44"/>
        </w:rPr>
        <w:t xml:space="preserve">: </w:t>
      </w:r>
      <w:r w:rsidR="00B81AFF" w:rsidRPr="00E06020">
        <w:rPr>
          <w:sz w:val="44"/>
          <w:szCs w:val="44"/>
        </w:rPr>
        <w:t>Nagy Uncia</w:t>
      </w:r>
    </w:p>
    <w:p w14:paraId="1219C307" w14:textId="2A8C6E63" w:rsidR="00C2628D" w:rsidRPr="00E06020" w:rsidRDefault="00000000" w:rsidP="00E06020">
      <w:pPr>
        <w:spacing w:line="600" w:lineRule="auto"/>
        <w:jc w:val="center"/>
        <w:rPr>
          <w:sz w:val="44"/>
          <w:szCs w:val="44"/>
        </w:rPr>
      </w:pPr>
      <w:r w:rsidRPr="00E06020">
        <w:rPr>
          <w:b/>
          <w:bCs/>
          <w:sz w:val="44"/>
          <w:szCs w:val="44"/>
        </w:rPr>
        <w:t xml:space="preserve">Dátum: </w:t>
      </w:r>
      <w:r w:rsidRPr="00E06020">
        <w:rPr>
          <w:sz w:val="44"/>
          <w:szCs w:val="44"/>
        </w:rPr>
        <w:t>202</w:t>
      </w:r>
      <w:r w:rsidR="002539E2">
        <w:rPr>
          <w:sz w:val="44"/>
          <w:szCs w:val="44"/>
        </w:rPr>
        <w:t>5</w:t>
      </w:r>
      <w:r w:rsidRPr="00E06020">
        <w:rPr>
          <w:sz w:val="44"/>
          <w:szCs w:val="44"/>
        </w:rPr>
        <w:t>.</w:t>
      </w:r>
      <w:r w:rsidR="001155EC">
        <w:rPr>
          <w:sz w:val="44"/>
          <w:szCs w:val="44"/>
        </w:rPr>
        <w:t>január</w:t>
      </w:r>
      <w:r w:rsidRPr="00E06020">
        <w:rPr>
          <w:sz w:val="44"/>
          <w:szCs w:val="44"/>
        </w:rPr>
        <w:t>.</w:t>
      </w:r>
      <w:r w:rsidR="002539E2">
        <w:rPr>
          <w:sz w:val="44"/>
          <w:szCs w:val="44"/>
        </w:rPr>
        <w:t xml:space="preserve"> 14</w:t>
      </w:r>
    </w:p>
    <w:p w14:paraId="015BAF99" w14:textId="77777777" w:rsidR="00C2628D" w:rsidRDefault="00000000" w:rsidP="00E06020">
      <w:pPr>
        <w:spacing w:line="600" w:lineRule="auto"/>
        <w:jc w:val="center"/>
      </w:pPr>
      <w:r w:rsidRPr="00B81AFF">
        <w:rPr>
          <w:sz w:val="32"/>
          <w:szCs w:val="32"/>
        </w:rPr>
        <w:br/>
      </w:r>
      <w:r w:rsidRPr="00B81AFF">
        <w:rPr>
          <w:sz w:val="32"/>
          <w:szCs w:val="32"/>
        </w:rPr>
        <w:br/>
        <w:t>Tartalomjegyzék</w:t>
      </w:r>
      <w:r>
        <w:br/>
      </w:r>
    </w:p>
    <w:p w14:paraId="356C4212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lastRenderedPageBreak/>
        <w:t>1. Bevezetés</w:t>
      </w:r>
    </w:p>
    <w:p w14:paraId="152F7CF1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1.1 Dokumentum célja</w:t>
      </w:r>
    </w:p>
    <w:p w14:paraId="59D8E4AB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1.2 Célközönség</w:t>
      </w:r>
    </w:p>
    <w:p w14:paraId="70C95A05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1.3 Használt terminológia</w:t>
      </w:r>
    </w:p>
    <w:p w14:paraId="778F7337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t>2. A rendszer bemutatása</w:t>
      </w:r>
    </w:p>
    <w:p w14:paraId="5543F97E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2.1 Áttekintés</w:t>
      </w:r>
    </w:p>
    <w:p w14:paraId="2BC741FF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2.2 Funkciók rövid ismertetése</w:t>
      </w:r>
    </w:p>
    <w:p w14:paraId="163BAAB5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t>3. Telepítési útmutató</w:t>
      </w:r>
    </w:p>
    <w:p w14:paraId="0A1097C8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3.1 Rendszerkövetelmények</w:t>
      </w:r>
    </w:p>
    <w:p w14:paraId="399B85B6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3.2 Telepítési folyamat</w:t>
      </w:r>
    </w:p>
    <w:p w14:paraId="1E65577C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t>4. Felhasználói útmutató</w:t>
      </w:r>
    </w:p>
    <w:p w14:paraId="30D9E4A6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4.1 Első lépések</w:t>
      </w:r>
    </w:p>
    <w:p w14:paraId="32257B6A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4.2 Funkciók részletes bemutatása</w:t>
      </w:r>
    </w:p>
    <w:p w14:paraId="62FC5371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4.3 Tipikus hibák kezelése</w:t>
      </w:r>
    </w:p>
    <w:p w14:paraId="051A1043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t>5. Hibaelhárítás és támogatás</w:t>
      </w:r>
    </w:p>
    <w:p w14:paraId="53EE97A1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5.1 Gyakori problémák</w:t>
      </w:r>
    </w:p>
    <w:p w14:paraId="033BEBA9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lastRenderedPageBreak/>
        <w:t>5.2 Kapcsolatfelvétel támogatásért</w:t>
      </w:r>
    </w:p>
    <w:p w14:paraId="2CCC62A6" w14:textId="77777777" w:rsidR="00C2628D" w:rsidRPr="00E06020" w:rsidRDefault="00000000">
      <w:pPr>
        <w:pStyle w:val="Cmsor1"/>
        <w:rPr>
          <w:sz w:val="38"/>
          <w:szCs w:val="38"/>
        </w:rPr>
      </w:pPr>
      <w:r w:rsidRPr="00E06020">
        <w:rPr>
          <w:sz w:val="38"/>
          <w:szCs w:val="38"/>
        </w:rPr>
        <w:t>6. Mellékletek</w:t>
      </w:r>
    </w:p>
    <w:p w14:paraId="37F1533F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6.1 GYIK</w:t>
      </w:r>
    </w:p>
    <w:p w14:paraId="401379AB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6.2 Szójegyzék</w:t>
      </w:r>
    </w:p>
    <w:p w14:paraId="462F7089" w14:textId="77777777" w:rsidR="00C2628D" w:rsidRPr="00565930" w:rsidRDefault="00000000">
      <w:pPr>
        <w:pStyle w:val="Cmsor2"/>
        <w:rPr>
          <w:sz w:val="36"/>
          <w:szCs w:val="36"/>
        </w:rPr>
      </w:pPr>
      <w:r w:rsidRPr="00565930">
        <w:rPr>
          <w:sz w:val="36"/>
          <w:szCs w:val="36"/>
        </w:rPr>
        <w:t>6.3 További források</w:t>
      </w:r>
    </w:p>
    <w:p w14:paraId="24FD0253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t>1. Bevezetés</w:t>
      </w:r>
    </w:p>
    <w:p w14:paraId="194EF9BB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1.1 Dokumentum célja</w:t>
      </w:r>
      <w:r w:rsidRPr="00565930">
        <w:rPr>
          <w:sz w:val="32"/>
          <w:szCs w:val="32"/>
        </w:rPr>
        <w:br/>
        <w:t>A dokumentáció célja, hogy részletesen bemutassa a HealthBro weboldal használatát, segítse a felhasználókat az edzések nyomon követésében és a funkciók megértésében.</w:t>
      </w:r>
    </w:p>
    <w:p w14:paraId="05CF2AAB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1.2 Célközönség</w:t>
      </w:r>
      <w:r w:rsidRPr="00565930">
        <w:rPr>
          <w:sz w:val="32"/>
          <w:szCs w:val="32"/>
        </w:rPr>
        <w:br/>
        <w:t>A dokumentáció a HealthBro minden felhasználójának szól, beleértve a kezdőket és haladókat, akik szeretnék követni és optimalizálni edzésprogramjaikat.</w:t>
      </w:r>
    </w:p>
    <w:p w14:paraId="77A48A48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1.3 Használt terminológia</w:t>
      </w:r>
      <w:r w:rsidRPr="00565930">
        <w:rPr>
          <w:sz w:val="32"/>
          <w:szCs w:val="32"/>
        </w:rPr>
        <w:br/>
        <w:t xml:space="preserve"> - Edzésprogram: A felhasználó által követett edzésmódszer.</w:t>
      </w:r>
      <w:r w:rsidRPr="00565930">
        <w:rPr>
          <w:sz w:val="32"/>
          <w:szCs w:val="32"/>
        </w:rPr>
        <w:br/>
        <w:t xml:space="preserve"> - Haladó edzési beállítások: Testreszabott beállítások, amelyek a specifikus célokhoz igazodnak.</w:t>
      </w:r>
    </w:p>
    <w:p w14:paraId="7E59D3C7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t>2. A rendszer bemutatása</w:t>
      </w:r>
    </w:p>
    <w:p w14:paraId="571E8196" w14:textId="18F8154F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2.1 Áttekintés</w:t>
      </w:r>
      <w:r w:rsidRPr="00565930">
        <w:rPr>
          <w:sz w:val="32"/>
          <w:szCs w:val="32"/>
        </w:rPr>
        <w:br/>
        <w:t>A HealthBro egy online platform</w:t>
      </w:r>
      <w:r w:rsidR="00B81AFF" w:rsidRPr="00565930">
        <w:rPr>
          <w:sz w:val="32"/>
          <w:szCs w:val="32"/>
        </w:rPr>
        <w:t>, weboldal és mobil alkalmazás</w:t>
      </w:r>
      <w:r w:rsidRPr="00565930">
        <w:rPr>
          <w:sz w:val="32"/>
          <w:szCs w:val="32"/>
        </w:rPr>
        <w:t xml:space="preserve">, amely lehetővé teszi a felhasználók számára </w:t>
      </w:r>
      <w:r w:rsidRPr="00565930">
        <w:rPr>
          <w:sz w:val="32"/>
          <w:szCs w:val="32"/>
        </w:rPr>
        <w:lastRenderedPageBreak/>
        <w:t>edzéseik nyomon követését, testreszabott edzésprogramok készítését, valamint a fejlődésük monitorozását.</w:t>
      </w:r>
    </w:p>
    <w:p w14:paraId="485E40EB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2.2 Funkciók rövid ismertetése</w:t>
      </w:r>
      <w:r w:rsidRPr="00565930">
        <w:rPr>
          <w:sz w:val="32"/>
          <w:szCs w:val="32"/>
        </w:rPr>
        <w:br/>
        <w:t xml:space="preserve"> - Edzések naplózása: A felhasználók rögzíthetik az elvégzett edzéseket, ismétléseket, súlyokat stb.</w:t>
      </w:r>
      <w:r w:rsidRPr="00565930">
        <w:rPr>
          <w:sz w:val="32"/>
          <w:szCs w:val="32"/>
        </w:rPr>
        <w:br/>
        <w:t xml:space="preserve"> - Célok beállítása: A felhasználók célokat tűzhetnek ki, mint például izomnövelés, fogyás, vagy állóképesség javítása.</w:t>
      </w:r>
      <w:r w:rsidRPr="00565930">
        <w:rPr>
          <w:sz w:val="32"/>
          <w:szCs w:val="32"/>
        </w:rPr>
        <w:br/>
        <w:t xml:space="preserve"> - Haladás nyomon követése: Statisztikák és grafikonok a fejlődés megjelenítésére.</w:t>
      </w:r>
    </w:p>
    <w:p w14:paraId="62ED40A6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t>3. Telepítési útmutató</w:t>
      </w:r>
    </w:p>
    <w:p w14:paraId="42D612DF" w14:textId="30D7EF14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3.1 Rendszerkövetelmények</w:t>
      </w:r>
      <w:r w:rsidRPr="00565930">
        <w:rPr>
          <w:sz w:val="32"/>
          <w:szCs w:val="32"/>
        </w:rPr>
        <w:br/>
        <w:t xml:space="preserve"> - Web böngésző (Google Chrome, Mozilla Firefox, </w:t>
      </w:r>
      <w:r w:rsidR="00B81AFF" w:rsidRPr="00565930">
        <w:rPr>
          <w:sz w:val="32"/>
          <w:szCs w:val="32"/>
        </w:rPr>
        <w:t>stb</w:t>
      </w:r>
      <w:r w:rsidRPr="00565930">
        <w:rPr>
          <w:sz w:val="32"/>
          <w:szCs w:val="32"/>
        </w:rPr>
        <w:t>)</w:t>
      </w:r>
      <w:r w:rsidRPr="00565930">
        <w:rPr>
          <w:sz w:val="32"/>
          <w:szCs w:val="32"/>
        </w:rPr>
        <w:br/>
        <w:t xml:space="preserve"> - Internetkapcsolat</w:t>
      </w:r>
      <w:r w:rsidRPr="00565930">
        <w:rPr>
          <w:sz w:val="32"/>
          <w:szCs w:val="32"/>
        </w:rPr>
        <w:br/>
        <w:t xml:space="preserve"> - Felhasználói fiók a HealthBro weboldalon</w:t>
      </w:r>
    </w:p>
    <w:p w14:paraId="299EC470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3.2 Telepítési folyamat</w:t>
      </w:r>
      <w:r w:rsidRPr="00565930">
        <w:rPr>
          <w:sz w:val="32"/>
          <w:szCs w:val="32"/>
        </w:rPr>
        <w:br/>
        <w:t>1. Nyisd meg a HealthBro weboldalt a böngészőben.</w:t>
      </w:r>
      <w:r w:rsidRPr="00565930">
        <w:rPr>
          <w:sz w:val="32"/>
          <w:szCs w:val="32"/>
        </w:rPr>
        <w:br/>
        <w:t>2. Regisztrálj vagy jelentkezz be a fiókoddal.</w:t>
      </w:r>
      <w:r w:rsidRPr="00565930">
        <w:rPr>
          <w:sz w:val="32"/>
          <w:szCs w:val="32"/>
        </w:rPr>
        <w:br/>
        <w:t>3. Az oldal automatikusan elérhetővé válik minden eszközön, nem szükséges további telepítés.</w:t>
      </w:r>
    </w:p>
    <w:p w14:paraId="4AE2C4D8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t>4. Felhasználói útmutató</w:t>
      </w:r>
    </w:p>
    <w:p w14:paraId="78A6693C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4.1 Első lépések</w:t>
      </w:r>
      <w:r w:rsidRPr="00565930">
        <w:rPr>
          <w:sz w:val="32"/>
          <w:szCs w:val="32"/>
        </w:rPr>
        <w:br/>
        <w:t xml:space="preserve"> - Regisztráció után kezdj el egy edzéstervet létrehozni.</w:t>
      </w:r>
      <w:r w:rsidRPr="00565930">
        <w:rPr>
          <w:sz w:val="32"/>
          <w:szCs w:val="32"/>
        </w:rPr>
        <w:br/>
        <w:t xml:space="preserve"> - Válaszd ki a céljaidat (pl. izomnövelés, fogyás).</w:t>
      </w:r>
      <w:r w:rsidRPr="00565930">
        <w:rPr>
          <w:sz w:val="32"/>
          <w:szCs w:val="32"/>
        </w:rPr>
        <w:br/>
        <w:t xml:space="preserve"> - Add meg az edzésnaplót, hogy a következő edzéskor könnyen hozzáférhess a statisztikákhoz.</w:t>
      </w:r>
    </w:p>
    <w:p w14:paraId="232009AD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lastRenderedPageBreak/>
        <w:t>4.2 Funkciók részletes bemutatása</w:t>
      </w:r>
    </w:p>
    <w:p w14:paraId="1F1FF476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4.2.1 Alapfunkciók</w:t>
      </w:r>
      <w:r w:rsidRPr="00565930">
        <w:rPr>
          <w:sz w:val="32"/>
          <w:szCs w:val="32"/>
        </w:rPr>
        <w:br/>
        <w:t xml:space="preserve"> - Edzésnapló hozzáadása: Minden edzés után rögzítheted az elvégzett gyakorlatokat, ismétléseket, súlyokat.</w:t>
      </w:r>
      <w:r w:rsidRPr="00565930">
        <w:rPr>
          <w:sz w:val="32"/>
          <w:szCs w:val="32"/>
        </w:rPr>
        <w:br/>
        <w:t xml:space="preserve"> - Edzésprogramok választása: Alap edzésprogramok elérhetők a felhasználók számára a kezdők és haladók számára is.</w:t>
      </w:r>
    </w:p>
    <w:p w14:paraId="27F218B4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4.2.2 Haladó funkciók</w:t>
      </w:r>
      <w:r w:rsidRPr="00565930">
        <w:rPr>
          <w:sz w:val="32"/>
          <w:szCs w:val="32"/>
        </w:rPr>
        <w:br/>
        <w:t xml:space="preserve"> - Haladó edzési beállítások: Testreszabhatod a gyakorlatokat és a heti edzésmennyiséget, figyelembe véve a céljaidat.</w:t>
      </w:r>
      <w:r w:rsidRPr="00565930">
        <w:rPr>
          <w:sz w:val="32"/>
          <w:szCs w:val="32"/>
        </w:rPr>
        <w:br/>
        <w:t xml:space="preserve"> - Edzések elemzése: Megtekintheted az előző edzéseid statisztikáit, és analizálhatod a fejlődésed grafikonokon.</w:t>
      </w:r>
    </w:p>
    <w:p w14:paraId="0DAA6FF6" w14:textId="25B8203A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4.3 Tipikus hibák kezelése</w:t>
      </w:r>
      <w:r w:rsidR="00FD5ADA" w:rsidRPr="00565930">
        <w:rPr>
          <w:sz w:val="32"/>
          <w:szCs w:val="32"/>
        </w:rPr>
        <w:t>í</w:t>
      </w:r>
      <w:r w:rsidRPr="00565930">
        <w:rPr>
          <w:sz w:val="32"/>
          <w:szCs w:val="32"/>
        </w:rPr>
        <w:br/>
        <w:t xml:space="preserve"> - Hiba: 'Nem találom a mentett edzéseimet'</w:t>
      </w:r>
      <w:r w:rsidRPr="00565930">
        <w:rPr>
          <w:sz w:val="32"/>
          <w:szCs w:val="32"/>
        </w:rPr>
        <w:br/>
        <w:t xml:space="preserve"> Megoldás: Győződj meg róla, hogy be vagy jelentkezve a megfelelő fiókkal, és hogy az edzésnapló helyesen lett mentve.</w:t>
      </w:r>
    </w:p>
    <w:p w14:paraId="5E95D72E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t>5. Hibaelhárítás és támogatás</w:t>
      </w:r>
    </w:p>
    <w:p w14:paraId="356CDCFF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5.1 Gyakori problémák</w:t>
      </w:r>
      <w:r w:rsidRPr="00565930">
        <w:rPr>
          <w:sz w:val="32"/>
          <w:szCs w:val="32"/>
        </w:rPr>
        <w:br/>
        <w:t xml:space="preserve"> - Probléma: Az oldal nem tölt be megfelelően.</w:t>
      </w:r>
      <w:r w:rsidRPr="00565930">
        <w:rPr>
          <w:sz w:val="32"/>
          <w:szCs w:val="32"/>
        </w:rPr>
        <w:br/>
        <w:t xml:space="preserve"> Megoldás: Ellenőrizd az internetkapcsolatot, és próbáld meg frissíteni az oldalt. Ha a hiba továbbra is fennáll, próbáld meg egy másik böngészővel.</w:t>
      </w:r>
    </w:p>
    <w:p w14:paraId="2C6701F2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5.2 Kapcsolatfelvétel támogatásért</w:t>
      </w:r>
      <w:r w:rsidRPr="00565930">
        <w:rPr>
          <w:sz w:val="32"/>
          <w:szCs w:val="32"/>
        </w:rPr>
        <w:br/>
        <w:t xml:space="preserve"> Ha további segítségre van szükséged, keresd fel a HealthBro ügyfélszolgálatát:</w:t>
      </w:r>
      <w:r w:rsidRPr="00565930">
        <w:rPr>
          <w:sz w:val="32"/>
          <w:szCs w:val="32"/>
        </w:rPr>
        <w:br/>
        <w:t xml:space="preserve"> - E-mail: support@healthbro.com</w:t>
      </w:r>
      <w:r w:rsidRPr="00565930">
        <w:rPr>
          <w:sz w:val="32"/>
          <w:szCs w:val="32"/>
        </w:rPr>
        <w:br/>
        <w:t xml:space="preserve"> - Telefon: +36 1 234 5678</w:t>
      </w:r>
    </w:p>
    <w:p w14:paraId="06C27C8E" w14:textId="77777777" w:rsidR="00C2628D" w:rsidRPr="00565930" w:rsidRDefault="00000000">
      <w:pPr>
        <w:pStyle w:val="Cmsor1"/>
        <w:rPr>
          <w:sz w:val="40"/>
          <w:szCs w:val="40"/>
        </w:rPr>
      </w:pPr>
      <w:r w:rsidRPr="00565930">
        <w:rPr>
          <w:sz w:val="40"/>
          <w:szCs w:val="40"/>
        </w:rPr>
        <w:lastRenderedPageBreak/>
        <w:t>6. Mellékletek</w:t>
      </w:r>
    </w:p>
    <w:p w14:paraId="6E310CAE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6.1 GYIK</w:t>
      </w:r>
      <w:r w:rsidRPr="00565930">
        <w:rPr>
          <w:sz w:val="32"/>
          <w:szCs w:val="32"/>
        </w:rPr>
        <w:br/>
        <w:t xml:space="preserve"> - Hogyan állíthatok be edzéscélokat?</w:t>
      </w:r>
      <w:r w:rsidRPr="00565930">
        <w:rPr>
          <w:sz w:val="32"/>
          <w:szCs w:val="32"/>
        </w:rPr>
        <w:br/>
        <w:t xml:space="preserve"> - Hogyan oszthatom meg az edzéseimet másokkal?</w:t>
      </w:r>
    </w:p>
    <w:p w14:paraId="6AC058C8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6.2 Szójegyzék</w:t>
      </w:r>
      <w:r w:rsidRPr="00565930">
        <w:rPr>
          <w:sz w:val="32"/>
          <w:szCs w:val="32"/>
        </w:rPr>
        <w:br/>
        <w:t xml:space="preserve"> - ISRM (Increased Strength Resistance Movement): A súlyzós edzésekben alkalmazott különböző gyakorlatok típusa.</w:t>
      </w:r>
    </w:p>
    <w:p w14:paraId="701AEE4F" w14:textId="77777777" w:rsidR="00C2628D" w:rsidRPr="00565930" w:rsidRDefault="00000000">
      <w:pPr>
        <w:rPr>
          <w:sz w:val="32"/>
          <w:szCs w:val="32"/>
        </w:rPr>
      </w:pPr>
      <w:r w:rsidRPr="00565930">
        <w:rPr>
          <w:sz w:val="32"/>
          <w:szCs w:val="32"/>
        </w:rPr>
        <w:t>6.3 További források</w:t>
      </w:r>
      <w:r w:rsidRPr="00565930">
        <w:rPr>
          <w:sz w:val="32"/>
          <w:szCs w:val="32"/>
        </w:rPr>
        <w:br/>
        <w:t xml:space="preserve"> - Linkek:</w:t>
      </w:r>
      <w:r w:rsidRPr="00565930">
        <w:rPr>
          <w:sz w:val="32"/>
          <w:szCs w:val="32"/>
        </w:rPr>
        <w:br/>
        <w:t xml:space="preserve"> [Fitness alapok – Weboldal](https://www.fitnessalapok.com)</w:t>
      </w:r>
      <w:r w:rsidRPr="00565930">
        <w:rPr>
          <w:sz w:val="32"/>
          <w:szCs w:val="32"/>
        </w:rPr>
        <w:br/>
        <w:t xml:space="preserve"> [Edzésprogramok – Blog](https://www.healthbro.com/blog)</w:t>
      </w:r>
    </w:p>
    <w:sectPr w:rsidR="00C2628D" w:rsidRPr="005659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804448">
    <w:abstractNumId w:val="8"/>
  </w:num>
  <w:num w:numId="2" w16cid:durableId="1934779601">
    <w:abstractNumId w:val="6"/>
  </w:num>
  <w:num w:numId="3" w16cid:durableId="1446851307">
    <w:abstractNumId w:val="5"/>
  </w:num>
  <w:num w:numId="4" w16cid:durableId="1845775872">
    <w:abstractNumId w:val="4"/>
  </w:num>
  <w:num w:numId="5" w16cid:durableId="1649750895">
    <w:abstractNumId w:val="7"/>
  </w:num>
  <w:num w:numId="6" w16cid:durableId="1461804588">
    <w:abstractNumId w:val="3"/>
  </w:num>
  <w:num w:numId="7" w16cid:durableId="1572808270">
    <w:abstractNumId w:val="2"/>
  </w:num>
  <w:num w:numId="8" w16cid:durableId="1793553237">
    <w:abstractNumId w:val="1"/>
  </w:num>
  <w:num w:numId="9" w16cid:durableId="18960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5EC"/>
    <w:rsid w:val="0015074B"/>
    <w:rsid w:val="00207E4F"/>
    <w:rsid w:val="002539E2"/>
    <w:rsid w:val="0029639D"/>
    <w:rsid w:val="00326F90"/>
    <w:rsid w:val="004A5D26"/>
    <w:rsid w:val="00565930"/>
    <w:rsid w:val="00AA1D8D"/>
    <w:rsid w:val="00B47730"/>
    <w:rsid w:val="00B81AFF"/>
    <w:rsid w:val="00C2628D"/>
    <w:rsid w:val="00CB0664"/>
    <w:rsid w:val="00E06020"/>
    <w:rsid w:val="00E107B8"/>
    <w:rsid w:val="00FC693F"/>
    <w:rsid w:val="00F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112900"/>
  <w14:defaultImageDpi w14:val="300"/>
  <w15:docId w15:val="{2FC24A8C-5AE6-4E0A-B534-A5F9FB85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491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Pocsai</cp:lastModifiedBy>
  <cp:revision>4</cp:revision>
  <dcterms:created xsi:type="dcterms:W3CDTF">2013-12-23T23:15:00Z</dcterms:created>
  <dcterms:modified xsi:type="dcterms:W3CDTF">2025-01-14T09:55:00Z</dcterms:modified>
  <cp:category/>
</cp:coreProperties>
</file>