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064DF" w14:textId="77777777" w:rsidR="00AF58F8" w:rsidRDefault="00000000" w:rsidP="00E06020">
      <w:pPr>
        <w:pStyle w:val="Cm"/>
        <w:spacing w:line="276" w:lineRule="auto"/>
        <w:jc w:val="center"/>
        <w:rPr>
          <w:b/>
          <w:bCs/>
          <w:sz w:val="84"/>
          <w:szCs w:val="84"/>
        </w:rPr>
      </w:pPr>
      <w:proofErr w:type="spellStart"/>
      <w:r w:rsidRPr="00E65BD5">
        <w:rPr>
          <w:b/>
          <w:bCs/>
          <w:sz w:val="84"/>
          <w:szCs w:val="84"/>
        </w:rPr>
        <w:t>HealthBro</w:t>
      </w:r>
      <w:proofErr w:type="spellEnd"/>
      <w:r w:rsidRPr="00E65BD5">
        <w:rPr>
          <w:b/>
          <w:bCs/>
          <w:sz w:val="84"/>
          <w:szCs w:val="84"/>
        </w:rPr>
        <w:t xml:space="preserve"> </w:t>
      </w:r>
    </w:p>
    <w:p w14:paraId="1A7D69D3" w14:textId="6E483EDC" w:rsidR="00C2628D" w:rsidRPr="00565930" w:rsidRDefault="00000000" w:rsidP="00E06020">
      <w:pPr>
        <w:pStyle w:val="Cm"/>
        <w:spacing w:line="276" w:lineRule="auto"/>
        <w:jc w:val="center"/>
        <w:rPr>
          <w:b/>
          <w:bCs/>
          <w:sz w:val="84"/>
          <w:szCs w:val="84"/>
        </w:rPr>
      </w:pPr>
      <w:r w:rsidRPr="00E65BD5">
        <w:rPr>
          <w:b/>
          <w:bCs/>
          <w:sz w:val="84"/>
          <w:szCs w:val="84"/>
        </w:rPr>
        <w:t>User Documentation</w:t>
      </w:r>
    </w:p>
    <w:p w14:paraId="5851860A" w14:textId="03E33784" w:rsidR="00C2628D" w:rsidRPr="00E65BD5" w:rsidRDefault="00000000" w:rsidP="00E06020">
      <w:pPr>
        <w:spacing w:line="600" w:lineRule="auto"/>
        <w:jc w:val="center"/>
        <w:rPr>
          <w:b/>
          <w:bCs/>
          <w:sz w:val="44"/>
          <w:szCs w:val="44"/>
        </w:rPr>
      </w:pPr>
      <w:r w:rsidRPr="00E65BD5">
        <w:rPr>
          <w:b/>
          <w:bCs/>
          <w:sz w:val="44"/>
          <w:szCs w:val="44"/>
        </w:rPr>
        <w:t xml:space="preserve">Version: </w:t>
      </w:r>
      <w:r w:rsidRPr="00E65BD5">
        <w:rPr>
          <w:sz w:val="44"/>
          <w:szCs w:val="44"/>
        </w:rPr>
        <w:t>0.2</w:t>
      </w:r>
    </w:p>
    <w:p w14:paraId="4A9004ED" w14:textId="327B355A" w:rsidR="00C2628D" w:rsidRPr="00E65BD5" w:rsidRDefault="00000000" w:rsidP="00E06020">
      <w:pPr>
        <w:spacing w:line="600" w:lineRule="auto"/>
        <w:jc w:val="center"/>
        <w:rPr>
          <w:b/>
          <w:bCs/>
          <w:sz w:val="44"/>
          <w:szCs w:val="44"/>
        </w:rPr>
      </w:pPr>
      <w:r w:rsidRPr="00E65BD5">
        <w:rPr>
          <w:b/>
          <w:bCs/>
          <w:sz w:val="44"/>
          <w:szCs w:val="44"/>
        </w:rPr>
        <w:t xml:space="preserve">Authors: </w:t>
      </w:r>
      <w:r w:rsidRPr="00E65BD5">
        <w:rPr>
          <w:sz w:val="44"/>
          <w:szCs w:val="44"/>
        </w:rPr>
        <w:t>Nagy Uncia</w:t>
      </w:r>
    </w:p>
    <w:p w14:paraId="1219C307" w14:textId="7DCDF78C" w:rsidR="00C2628D" w:rsidRPr="00E65BD5" w:rsidRDefault="00000000" w:rsidP="00E06020">
      <w:pPr>
        <w:spacing w:line="600" w:lineRule="auto"/>
        <w:jc w:val="center"/>
        <w:rPr>
          <w:b/>
          <w:bCs/>
          <w:sz w:val="44"/>
          <w:szCs w:val="44"/>
        </w:rPr>
      </w:pPr>
      <w:r w:rsidRPr="00E65BD5">
        <w:rPr>
          <w:b/>
          <w:bCs/>
          <w:sz w:val="44"/>
          <w:szCs w:val="44"/>
        </w:rPr>
        <w:t xml:space="preserve">Date: </w:t>
      </w:r>
      <w:r w:rsidR="00D81D7E">
        <w:rPr>
          <w:sz w:val="44"/>
          <w:szCs w:val="44"/>
        </w:rPr>
        <w:t>January 14</w:t>
      </w:r>
      <w:r w:rsidRPr="00E65BD5">
        <w:rPr>
          <w:sz w:val="44"/>
          <w:szCs w:val="44"/>
        </w:rPr>
        <w:t>, 2024</w:t>
      </w:r>
    </w:p>
    <w:p w14:paraId="015BAF99" w14:textId="77777777" w:rsidR="00C2628D" w:rsidRDefault="00000000" w:rsidP="00E06020">
      <w:pPr>
        <w:spacing w:line="600" w:lineRule="auto"/>
        <w:jc w:val="center"/>
      </w:pPr>
      <w:r w:rsidRPr="00B81AFF">
        <w:rPr>
          <w:sz w:val="32"/>
          <w:szCs w:val="32"/>
        </w:rPr>
        <w:br/>
      </w:r>
      <w:r w:rsidRPr="00B81AFF">
        <w:rPr>
          <w:sz w:val="32"/>
          <w:szCs w:val="32"/>
        </w:rPr>
        <w:br/>
      </w:r>
      <w:proofErr w:type="spellStart"/>
      <w:r w:rsidRPr="00B81AFF">
        <w:rPr>
          <w:sz w:val="32"/>
          <w:szCs w:val="32"/>
        </w:rPr>
        <w:t>Tartalomjegyzék</w:t>
      </w:r>
      <w:proofErr w:type="spellEnd"/>
      <w:r>
        <w:br/>
      </w:r>
    </w:p>
    <w:p w14:paraId="356C4212" w14:textId="77777777" w:rsidR="00C2628D" w:rsidRPr="00E06020" w:rsidRDefault="00000000" w:rsidP="00F80A0E">
      <w:pPr>
        <w:pStyle w:val="Cmsor1"/>
        <w:spacing w:before="0"/>
        <w:rPr>
          <w:sz w:val="38"/>
          <w:szCs w:val="38"/>
        </w:rPr>
      </w:pPr>
      <w:r w:rsidRPr="00E65BD5">
        <w:rPr>
          <w:sz w:val="38"/>
          <w:szCs w:val="38"/>
        </w:rPr>
        <w:lastRenderedPageBreak/>
        <w:t>1. Introduction</w:t>
      </w:r>
    </w:p>
    <w:p w14:paraId="152F7CF1" w14:textId="77777777" w:rsidR="00C2628D" w:rsidRPr="00565930" w:rsidRDefault="00000000" w:rsidP="00F80A0E">
      <w:pPr>
        <w:pStyle w:val="Cmsor2"/>
        <w:spacing w:before="0"/>
        <w:rPr>
          <w:sz w:val="36"/>
          <w:szCs w:val="36"/>
        </w:rPr>
      </w:pPr>
      <w:r w:rsidRPr="00E65BD5">
        <w:rPr>
          <w:sz w:val="36"/>
          <w:szCs w:val="36"/>
        </w:rPr>
        <w:t>1.1 Purpose of the Document</w:t>
      </w:r>
    </w:p>
    <w:p w14:paraId="59D8E4AB" w14:textId="77777777" w:rsidR="00C2628D" w:rsidRPr="00565930" w:rsidRDefault="00000000" w:rsidP="00F80A0E">
      <w:pPr>
        <w:pStyle w:val="Cmsor2"/>
        <w:spacing w:before="0"/>
        <w:rPr>
          <w:sz w:val="36"/>
          <w:szCs w:val="36"/>
        </w:rPr>
      </w:pPr>
      <w:r w:rsidRPr="00E65BD5">
        <w:rPr>
          <w:sz w:val="36"/>
          <w:szCs w:val="36"/>
        </w:rPr>
        <w:t>1.2 Target Audience</w:t>
      </w:r>
    </w:p>
    <w:p w14:paraId="70C95A05" w14:textId="77777777" w:rsidR="00C2628D" w:rsidRPr="00565930" w:rsidRDefault="00000000" w:rsidP="00F80A0E">
      <w:pPr>
        <w:pStyle w:val="Cmsor2"/>
        <w:spacing w:before="0" w:after="200"/>
        <w:rPr>
          <w:sz w:val="36"/>
          <w:szCs w:val="36"/>
        </w:rPr>
      </w:pPr>
      <w:r w:rsidRPr="00E65BD5">
        <w:rPr>
          <w:sz w:val="36"/>
          <w:szCs w:val="36"/>
        </w:rPr>
        <w:t>1.3 Terminology Used</w:t>
      </w:r>
    </w:p>
    <w:p w14:paraId="778F7337" w14:textId="77777777" w:rsidR="00C2628D" w:rsidRPr="00E06020" w:rsidRDefault="00000000" w:rsidP="00F80A0E">
      <w:pPr>
        <w:pStyle w:val="Cmsor1"/>
        <w:spacing w:before="0"/>
        <w:rPr>
          <w:sz w:val="38"/>
          <w:szCs w:val="38"/>
        </w:rPr>
      </w:pPr>
      <w:r w:rsidRPr="00E65BD5">
        <w:rPr>
          <w:sz w:val="38"/>
          <w:szCs w:val="38"/>
        </w:rPr>
        <w:t>2. System Overview</w:t>
      </w:r>
    </w:p>
    <w:p w14:paraId="5543F97E" w14:textId="77777777" w:rsidR="00C2628D" w:rsidRPr="00565930" w:rsidRDefault="00000000" w:rsidP="00F80A0E">
      <w:pPr>
        <w:pStyle w:val="Cmsor2"/>
        <w:spacing w:before="0"/>
        <w:rPr>
          <w:sz w:val="36"/>
          <w:szCs w:val="36"/>
        </w:rPr>
      </w:pPr>
      <w:r w:rsidRPr="00E65BD5">
        <w:rPr>
          <w:sz w:val="36"/>
          <w:szCs w:val="36"/>
        </w:rPr>
        <w:t>2.1 Overview</w:t>
      </w:r>
    </w:p>
    <w:p w14:paraId="2BC741FF" w14:textId="77777777" w:rsidR="00C2628D" w:rsidRPr="00565930" w:rsidRDefault="00000000" w:rsidP="00F80A0E">
      <w:pPr>
        <w:pStyle w:val="Cmsor2"/>
        <w:spacing w:before="0" w:after="200"/>
        <w:rPr>
          <w:sz w:val="36"/>
          <w:szCs w:val="36"/>
        </w:rPr>
      </w:pPr>
      <w:r w:rsidRPr="00E65BD5">
        <w:rPr>
          <w:sz w:val="36"/>
          <w:szCs w:val="36"/>
        </w:rPr>
        <w:t>2.2 Brief Description of Features</w:t>
      </w:r>
    </w:p>
    <w:p w14:paraId="163BAAB5" w14:textId="77777777" w:rsidR="00C2628D" w:rsidRPr="00E06020" w:rsidRDefault="00000000" w:rsidP="00F80A0E">
      <w:pPr>
        <w:pStyle w:val="Cmsor1"/>
        <w:spacing w:before="0"/>
        <w:rPr>
          <w:sz w:val="38"/>
          <w:szCs w:val="38"/>
        </w:rPr>
      </w:pPr>
      <w:r w:rsidRPr="00E65BD5">
        <w:rPr>
          <w:sz w:val="38"/>
          <w:szCs w:val="38"/>
        </w:rPr>
        <w:t>3. Installation Guide</w:t>
      </w:r>
    </w:p>
    <w:p w14:paraId="0A1097C8" w14:textId="77777777" w:rsidR="00C2628D" w:rsidRPr="00565930" w:rsidRDefault="00000000" w:rsidP="00F80A0E">
      <w:pPr>
        <w:pStyle w:val="Cmsor2"/>
        <w:spacing w:before="0"/>
        <w:rPr>
          <w:sz w:val="36"/>
          <w:szCs w:val="36"/>
        </w:rPr>
      </w:pPr>
      <w:r w:rsidRPr="00E65BD5">
        <w:rPr>
          <w:sz w:val="36"/>
          <w:szCs w:val="36"/>
        </w:rPr>
        <w:t>3.1 System Requirements</w:t>
      </w:r>
    </w:p>
    <w:p w14:paraId="399B85B6" w14:textId="673C121E" w:rsidR="00C2628D" w:rsidRPr="00565930" w:rsidRDefault="00000000" w:rsidP="00F80A0E">
      <w:pPr>
        <w:pStyle w:val="Cmsor2"/>
        <w:spacing w:before="0" w:after="200"/>
        <w:rPr>
          <w:sz w:val="36"/>
          <w:szCs w:val="36"/>
        </w:rPr>
      </w:pPr>
      <w:r w:rsidRPr="00E65BD5">
        <w:rPr>
          <w:sz w:val="36"/>
          <w:szCs w:val="36"/>
        </w:rPr>
        <w:t>3.2 Installation Process</w:t>
      </w:r>
    </w:p>
    <w:p w14:paraId="1E65577C" w14:textId="77777777" w:rsidR="00C2628D" w:rsidRPr="00E06020" w:rsidRDefault="00000000" w:rsidP="00F80A0E">
      <w:pPr>
        <w:pStyle w:val="Cmsor1"/>
        <w:spacing w:before="0"/>
        <w:rPr>
          <w:sz w:val="38"/>
          <w:szCs w:val="38"/>
        </w:rPr>
      </w:pPr>
      <w:r w:rsidRPr="00E65BD5">
        <w:rPr>
          <w:sz w:val="38"/>
          <w:szCs w:val="38"/>
        </w:rPr>
        <w:t>4. User Guide</w:t>
      </w:r>
    </w:p>
    <w:p w14:paraId="30D9E4A6" w14:textId="77777777" w:rsidR="00C2628D" w:rsidRPr="00565930" w:rsidRDefault="00000000" w:rsidP="00F80A0E">
      <w:pPr>
        <w:pStyle w:val="Cmsor2"/>
        <w:spacing w:before="0"/>
        <w:rPr>
          <w:sz w:val="36"/>
          <w:szCs w:val="36"/>
        </w:rPr>
      </w:pPr>
      <w:r w:rsidRPr="00E65BD5">
        <w:rPr>
          <w:sz w:val="36"/>
          <w:szCs w:val="36"/>
        </w:rPr>
        <w:t>4.1 Getting Started</w:t>
      </w:r>
    </w:p>
    <w:p w14:paraId="32257B6A" w14:textId="77777777" w:rsidR="00C2628D" w:rsidRPr="00565930" w:rsidRDefault="00000000" w:rsidP="00F80A0E">
      <w:pPr>
        <w:pStyle w:val="Cmsor2"/>
        <w:spacing w:before="0"/>
        <w:rPr>
          <w:sz w:val="36"/>
          <w:szCs w:val="36"/>
        </w:rPr>
      </w:pPr>
      <w:r w:rsidRPr="00E65BD5">
        <w:rPr>
          <w:sz w:val="36"/>
          <w:szCs w:val="36"/>
        </w:rPr>
        <w:t>4.2 Detailed Description of Features</w:t>
      </w:r>
    </w:p>
    <w:p w14:paraId="62FC5371" w14:textId="77777777" w:rsidR="00C2628D" w:rsidRPr="00565930" w:rsidRDefault="00000000" w:rsidP="00F80A0E">
      <w:pPr>
        <w:pStyle w:val="Cmsor2"/>
        <w:spacing w:before="0" w:after="200"/>
        <w:rPr>
          <w:sz w:val="36"/>
          <w:szCs w:val="36"/>
        </w:rPr>
      </w:pPr>
      <w:r w:rsidRPr="00E65BD5">
        <w:rPr>
          <w:sz w:val="36"/>
          <w:szCs w:val="36"/>
        </w:rPr>
        <w:t>4.3 Handling Common Errors</w:t>
      </w:r>
    </w:p>
    <w:p w14:paraId="051A1043" w14:textId="77777777" w:rsidR="00C2628D" w:rsidRPr="00E06020" w:rsidRDefault="00000000" w:rsidP="00F80A0E">
      <w:pPr>
        <w:pStyle w:val="Cmsor1"/>
        <w:spacing w:before="0"/>
        <w:rPr>
          <w:sz w:val="38"/>
          <w:szCs w:val="38"/>
        </w:rPr>
      </w:pPr>
      <w:r w:rsidRPr="00E65BD5">
        <w:rPr>
          <w:sz w:val="38"/>
          <w:szCs w:val="38"/>
        </w:rPr>
        <w:t>5. Troubleshooting and Support</w:t>
      </w:r>
    </w:p>
    <w:p w14:paraId="53EE97A1" w14:textId="77777777" w:rsidR="00C2628D" w:rsidRPr="00565930" w:rsidRDefault="00000000" w:rsidP="00F80A0E">
      <w:pPr>
        <w:pStyle w:val="Cmsor2"/>
        <w:spacing w:before="0"/>
        <w:rPr>
          <w:sz w:val="36"/>
          <w:szCs w:val="36"/>
        </w:rPr>
      </w:pPr>
      <w:r w:rsidRPr="00E65BD5">
        <w:rPr>
          <w:sz w:val="36"/>
          <w:szCs w:val="36"/>
        </w:rPr>
        <w:t>5.1 Common Issues</w:t>
      </w:r>
    </w:p>
    <w:p w14:paraId="033BEBA9" w14:textId="77777777" w:rsidR="00C2628D" w:rsidRPr="00565930" w:rsidRDefault="00000000" w:rsidP="00F80A0E">
      <w:pPr>
        <w:pStyle w:val="Cmsor2"/>
        <w:spacing w:before="0" w:after="200"/>
        <w:rPr>
          <w:sz w:val="36"/>
          <w:szCs w:val="36"/>
        </w:rPr>
      </w:pPr>
      <w:r w:rsidRPr="00E65BD5">
        <w:rPr>
          <w:sz w:val="36"/>
          <w:szCs w:val="36"/>
        </w:rPr>
        <w:t>5.2 Contacting Support</w:t>
      </w:r>
    </w:p>
    <w:p w14:paraId="2CCC62A6" w14:textId="77777777" w:rsidR="00C2628D" w:rsidRPr="00E06020" w:rsidRDefault="00000000" w:rsidP="00F80A0E">
      <w:pPr>
        <w:pStyle w:val="Cmsor1"/>
        <w:spacing w:before="0"/>
        <w:rPr>
          <w:sz w:val="38"/>
          <w:szCs w:val="38"/>
        </w:rPr>
      </w:pPr>
      <w:r w:rsidRPr="00E65BD5">
        <w:rPr>
          <w:sz w:val="38"/>
          <w:szCs w:val="38"/>
        </w:rPr>
        <w:t>6. Appendices</w:t>
      </w:r>
    </w:p>
    <w:p w14:paraId="37F1533F" w14:textId="77777777" w:rsidR="00C2628D" w:rsidRPr="00565930" w:rsidRDefault="00000000" w:rsidP="00F80A0E">
      <w:pPr>
        <w:pStyle w:val="Cmsor2"/>
        <w:spacing w:before="0"/>
        <w:rPr>
          <w:sz w:val="36"/>
          <w:szCs w:val="36"/>
        </w:rPr>
      </w:pPr>
      <w:r w:rsidRPr="00E65BD5">
        <w:rPr>
          <w:sz w:val="36"/>
          <w:szCs w:val="36"/>
        </w:rPr>
        <w:t>6.1 FAQ</w:t>
      </w:r>
    </w:p>
    <w:p w14:paraId="401379AB" w14:textId="77777777" w:rsidR="00C2628D" w:rsidRPr="00565930" w:rsidRDefault="00000000" w:rsidP="00F80A0E">
      <w:pPr>
        <w:pStyle w:val="Cmsor2"/>
        <w:spacing w:before="0"/>
        <w:rPr>
          <w:sz w:val="36"/>
          <w:szCs w:val="36"/>
        </w:rPr>
      </w:pPr>
      <w:r w:rsidRPr="00E65BD5">
        <w:rPr>
          <w:sz w:val="36"/>
          <w:szCs w:val="36"/>
        </w:rPr>
        <w:t>6.2 Glossary</w:t>
      </w:r>
    </w:p>
    <w:p w14:paraId="462F7089" w14:textId="77777777" w:rsidR="00C2628D" w:rsidRPr="00565930" w:rsidRDefault="00000000" w:rsidP="00F80A0E">
      <w:pPr>
        <w:pStyle w:val="Cmsor2"/>
        <w:spacing w:before="0" w:after="200"/>
        <w:rPr>
          <w:sz w:val="36"/>
          <w:szCs w:val="36"/>
        </w:rPr>
      </w:pPr>
      <w:r w:rsidRPr="00E65BD5">
        <w:rPr>
          <w:sz w:val="36"/>
          <w:szCs w:val="36"/>
        </w:rPr>
        <w:t>6.3 Additional Resources</w:t>
      </w:r>
    </w:p>
    <w:p w14:paraId="5DB964EE" w14:textId="77777777" w:rsidR="00984D5D" w:rsidRDefault="00984D5D" w:rsidP="00913357">
      <w:pPr>
        <w:pStyle w:val="Cmsor1"/>
        <w:spacing w:before="0"/>
        <w:rPr>
          <w:sz w:val="40"/>
          <w:szCs w:val="40"/>
        </w:rPr>
      </w:pPr>
    </w:p>
    <w:p w14:paraId="24FD0253" w14:textId="2115D5D7" w:rsidR="00C2628D" w:rsidRPr="00565930" w:rsidRDefault="00000000" w:rsidP="00913357">
      <w:pPr>
        <w:pStyle w:val="Cmsor1"/>
        <w:spacing w:before="0"/>
        <w:rPr>
          <w:sz w:val="40"/>
          <w:szCs w:val="40"/>
        </w:rPr>
      </w:pPr>
      <w:r w:rsidRPr="00E65BD5">
        <w:rPr>
          <w:sz w:val="40"/>
          <w:szCs w:val="40"/>
        </w:rPr>
        <w:lastRenderedPageBreak/>
        <w:t>1. Introduction</w:t>
      </w:r>
    </w:p>
    <w:p w14:paraId="4B327490" w14:textId="77777777" w:rsidR="00E65BD5" w:rsidRDefault="00E65BD5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1.1 Document Purpose </w:t>
      </w:r>
    </w:p>
    <w:p w14:paraId="61E38983" w14:textId="22845EB8" w:rsidR="00E65BD5" w:rsidRDefault="00E65BD5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The purpose of this documentation is to provide a detailed explanation of how to use the </w:t>
      </w:r>
      <w:proofErr w:type="spellStart"/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>HealthBro</w:t>
      </w:r>
      <w:proofErr w:type="spellEnd"/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 website, to help users track their workouts and understand the features. </w:t>
      </w:r>
    </w:p>
    <w:p w14:paraId="50D8A6D0" w14:textId="77777777" w:rsidR="00E65BD5" w:rsidRDefault="00E65BD5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1.2 Target Audience </w:t>
      </w:r>
    </w:p>
    <w:p w14:paraId="57BB04D6" w14:textId="046FD204" w:rsidR="00E65BD5" w:rsidRDefault="00E65BD5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The documentation is intended for all </w:t>
      </w:r>
      <w:proofErr w:type="spellStart"/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>HealthBro</w:t>
      </w:r>
      <w:proofErr w:type="spellEnd"/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 users, including beginners and advanced users, who want to track and optimize their training programs. </w:t>
      </w:r>
    </w:p>
    <w:p w14:paraId="7FE4B7E5" w14:textId="77777777" w:rsidR="00E65BD5" w:rsidRDefault="00E65BD5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1.3 Terminology Used </w:t>
      </w:r>
    </w:p>
    <w:p w14:paraId="19147B48" w14:textId="4F3E3944" w:rsidR="00E65BD5" w:rsidRDefault="00E65BD5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- Training Program: The training method followed by the user. </w:t>
      </w:r>
      <w:r w:rsid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           </w:t>
      </w: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>- Advanced Training Settings: Customized settings that are tailored to specific goals.</w:t>
      </w:r>
    </w:p>
    <w:p w14:paraId="7E59D3C7" w14:textId="3CB579F5" w:rsidR="00C2628D" w:rsidRPr="00565930" w:rsidRDefault="00000000" w:rsidP="00913357">
      <w:pPr>
        <w:pStyle w:val="Cmsor1"/>
        <w:spacing w:before="0"/>
        <w:rPr>
          <w:sz w:val="40"/>
          <w:szCs w:val="40"/>
        </w:rPr>
      </w:pPr>
      <w:r w:rsidRPr="00E65BD5">
        <w:rPr>
          <w:sz w:val="40"/>
          <w:szCs w:val="40"/>
        </w:rPr>
        <w:t>2. System Overview</w:t>
      </w:r>
    </w:p>
    <w:p w14:paraId="4467CBEC" w14:textId="77777777" w:rsidR="00E65BD5" w:rsidRDefault="00E65BD5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2.1 Overview </w:t>
      </w:r>
    </w:p>
    <w:p w14:paraId="3F58B576" w14:textId="47F2B071" w:rsidR="00E65BD5" w:rsidRDefault="00E65BD5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proofErr w:type="spellStart"/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>HealthBro</w:t>
      </w:r>
      <w:proofErr w:type="spellEnd"/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 is an online platform, website and mobile application that allows users to track their workouts, create customized training </w:t>
      </w:r>
      <w:proofErr w:type="gramStart"/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>programs, and</w:t>
      </w:r>
      <w:proofErr w:type="gramEnd"/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 monitor their progress. </w:t>
      </w:r>
    </w:p>
    <w:p w14:paraId="3B5AF610" w14:textId="77777777" w:rsidR="00E65BD5" w:rsidRDefault="00E65BD5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2.2 Brief description of features </w:t>
      </w:r>
    </w:p>
    <w:p w14:paraId="24249148" w14:textId="77777777" w:rsidR="00E057BC" w:rsidRDefault="00E65BD5" w:rsidP="00E057BC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- Workout logging: Users can record the exercises performed, reps, weights, etc. </w:t>
      </w:r>
    </w:p>
    <w:p w14:paraId="7DE75B8E" w14:textId="77777777" w:rsidR="00E057BC" w:rsidRDefault="00E65BD5" w:rsidP="00E057BC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- Goal setting: Users can set goals such as muscle gain, weight loss, or improving endurance. </w:t>
      </w:r>
    </w:p>
    <w:p w14:paraId="6764CF69" w14:textId="29E62A09" w:rsidR="00E65BD5" w:rsidRDefault="00E65BD5" w:rsidP="00E057BC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>- Progress tracking: Statistics and graphs to show your progress.</w:t>
      </w:r>
    </w:p>
    <w:p w14:paraId="62ED40A6" w14:textId="612F1C7D" w:rsidR="00C2628D" w:rsidRPr="00565930" w:rsidRDefault="00000000" w:rsidP="00913357">
      <w:pPr>
        <w:pStyle w:val="Cmsor1"/>
        <w:spacing w:before="0"/>
        <w:rPr>
          <w:sz w:val="40"/>
          <w:szCs w:val="40"/>
        </w:rPr>
      </w:pPr>
      <w:r w:rsidRPr="00E65BD5">
        <w:rPr>
          <w:sz w:val="40"/>
          <w:szCs w:val="40"/>
        </w:rPr>
        <w:t>3. Installation Guide</w:t>
      </w:r>
    </w:p>
    <w:p w14:paraId="1D09F4FE" w14:textId="77777777" w:rsidR="00E65BD5" w:rsidRDefault="00E65BD5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lastRenderedPageBreak/>
        <w:t xml:space="preserve">3.1 System Requirements </w:t>
      </w:r>
    </w:p>
    <w:p w14:paraId="22D041F3" w14:textId="77777777" w:rsidR="00E057BC" w:rsidRDefault="00E65BD5" w:rsidP="00E057BC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- Web browser (Google Chrome, Mozilla Firefox, etc.) </w:t>
      </w:r>
    </w:p>
    <w:p w14:paraId="3FF78C2E" w14:textId="77777777" w:rsidR="002E4D60" w:rsidRDefault="00E65BD5" w:rsidP="002E4D60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- Internet connection </w:t>
      </w:r>
    </w:p>
    <w:p w14:paraId="03041F6C" w14:textId="110D22AA" w:rsidR="00E65BD5" w:rsidRDefault="00E65BD5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- User account on the </w:t>
      </w:r>
      <w:proofErr w:type="spellStart"/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>HealthBro</w:t>
      </w:r>
      <w:proofErr w:type="spellEnd"/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 website </w:t>
      </w:r>
    </w:p>
    <w:p w14:paraId="4A5131C5" w14:textId="77777777" w:rsidR="00E65BD5" w:rsidRDefault="00E65BD5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3.2 Installation process </w:t>
      </w:r>
    </w:p>
    <w:p w14:paraId="269E78CC" w14:textId="72EC508A" w:rsidR="00E65BD5" w:rsidRDefault="00E65BD5" w:rsidP="00913357">
      <w:pPr>
        <w:pStyle w:val="Cmsor1"/>
        <w:numPr>
          <w:ilvl w:val="0"/>
          <w:numId w:val="12"/>
        </w:numPr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Open the </w:t>
      </w:r>
      <w:proofErr w:type="spellStart"/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>HealthBro</w:t>
      </w:r>
      <w:proofErr w:type="spellEnd"/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 website in your browser. </w:t>
      </w:r>
    </w:p>
    <w:p w14:paraId="40AA4351" w14:textId="61545004" w:rsidR="00E65BD5" w:rsidRDefault="00E65BD5" w:rsidP="00913357">
      <w:pPr>
        <w:pStyle w:val="Cmsor1"/>
        <w:numPr>
          <w:ilvl w:val="0"/>
          <w:numId w:val="12"/>
        </w:numPr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Register or log in with your account. </w:t>
      </w:r>
    </w:p>
    <w:p w14:paraId="1FCFFB84" w14:textId="7A8E82C4" w:rsidR="00E65BD5" w:rsidRDefault="00E65BD5" w:rsidP="00913357">
      <w:pPr>
        <w:pStyle w:val="Cmsor1"/>
        <w:numPr>
          <w:ilvl w:val="0"/>
          <w:numId w:val="12"/>
        </w:numPr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E65BD5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>The site will automatically become available on all devices, no additional installation is required.</w:t>
      </w:r>
    </w:p>
    <w:p w14:paraId="4AE2C4D8" w14:textId="5EE55A8F" w:rsidR="00C2628D" w:rsidRPr="00E65BD5" w:rsidRDefault="00000000" w:rsidP="00913357">
      <w:pPr>
        <w:pStyle w:val="Cmsor1"/>
        <w:spacing w:before="0"/>
        <w:rPr>
          <w:sz w:val="40"/>
          <w:szCs w:val="40"/>
        </w:rPr>
      </w:pPr>
      <w:r w:rsidRPr="00E65BD5">
        <w:rPr>
          <w:sz w:val="40"/>
          <w:szCs w:val="40"/>
        </w:rPr>
        <w:t>4. User Guide</w:t>
      </w:r>
    </w:p>
    <w:p w14:paraId="17C175E2" w14:textId="77777777" w:rsidR="00E65BD5" w:rsidRDefault="00E65BD5" w:rsidP="00913357">
      <w:pPr>
        <w:spacing w:after="0"/>
        <w:rPr>
          <w:sz w:val="32"/>
          <w:szCs w:val="32"/>
          <w:lang w:val="en"/>
        </w:rPr>
      </w:pPr>
      <w:r w:rsidRPr="00E65BD5">
        <w:rPr>
          <w:sz w:val="32"/>
          <w:szCs w:val="32"/>
          <w:lang w:val="en"/>
        </w:rPr>
        <w:t xml:space="preserve">4.1 Getting Started </w:t>
      </w:r>
    </w:p>
    <w:p w14:paraId="4541D897" w14:textId="77777777" w:rsidR="00DB7350" w:rsidRDefault="00E65BD5" w:rsidP="00913357">
      <w:pPr>
        <w:spacing w:after="0"/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–</w:t>
      </w:r>
      <w:r w:rsidRPr="00E65BD5">
        <w:rPr>
          <w:sz w:val="32"/>
          <w:szCs w:val="32"/>
          <w:lang w:val="en"/>
        </w:rPr>
        <w:t xml:space="preserve"> After registering, start creating a training plan. </w:t>
      </w:r>
    </w:p>
    <w:p w14:paraId="5F1256B1" w14:textId="77777777" w:rsidR="00DB7350" w:rsidRDefault="00E65BD5" w:rsidP="00913357">
      <w:pPr>
        <w:spacing w:after="0"/>
        <w:rPr>
          <w:sz w:val="32"/>
          <w:szCs w:val="32"/>
          <w:lang w:val="en"/>
        </w:rPr>
      </w:pPr>
      <w:r w:rsidRPr="00E65BD5">
        <w:rPr>
          <w:sz w:val="32"/>
          <w:szCs w:val="32"/>
          <w:lang w:val="en"/>
        </w:rPr>
        <w:t xml:space="preserve">- Choose your goals (e.g. muscle gain, weight loss). </w:t>
      </w:r>
    </w:p>
    <w:p w14:paraId="29024292" w14:textId="77777777" w:rsidR="00DB7350" w:rsidRDefault="00E65BD5" w:rsidP="00913357">
      <w:pPr>
        <w:rPr>
          <w:sz w:val="32"/>
          <w:szCs w:val="32"/>
          <w:lang w:val="en"/>
        </w:rPr>
      </w:pPr>
      <w:r w:rsidRPr="00E65BD5">
        <w:rPr>
          <w:sz w:val="32"/>
          <w:szCs w:val="32"/>
          <w:lang w:val="en"/>
        </w:rPr>
        <w:t>- Add your training log so you can easily access your stats the next time you train.</w:t>
      </w:r>
    </w:p>
    <w:p w14:paraId="232009AD" w14:textId="5D949AC4" w:rsidR="00C2628D" w:rsidRPr="008339CB" w:rsidRDefault="00000000" w:rsidP="00913357">
      <w:pPr>
        <w:spacing w:after="0"/>
        <w:rPr>
          <w:sz w:val="32"/>
          <w:szCs w:val="32"/>
        </w:rPr>
      </w:pPr>
      <w:r w:rsidRPr="008339CB">
        <w:rPr>
          <w:sz w:val="32"/>
          <w:szCs w:val="32"/>
        </w:rPr>
        <w:t>4.2 Detailed Description of Features</w:t>
      </w:r>
    </w:p>
    <w:p w14:paraId="6BEE2DE0" w14:textId="77777777" w:rsidR="00DB7350" w:rsidRDefault="00DB7350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lastRenderedPageBreak/>
        <w:t xml:space="preserve">4.2.1 Basic features </w:t>
      </w:r>
    </w:p>
    <w:p w14:paraId="0AC5B900" w14:textId="77777777" w:rsidR="00DB7350" w:rsidRDefault="00DB7350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- Add a training log: You can record the exercises, reps, and weights you performed after each workout. </w:t>
      </w:r>
    </w:p>
    <w:p w14:paraId="45F38F92" w14:textId="77777777" w:rsidR="00DB7350" w:rsidRDefault="00DB7350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- Choose training programs: Basic training programs are available for users, both beginners and advanced. </w:t>
      </w:r>
    </w:p>
    <w:p w14:paraId="0DC030B2" w14:textId="77777777" w:rsidR="00DB7350" w:rsidRDefault="00DB7350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4.2.2 Advanced features </w:t>
      </w:r>
    </w:p>
    <w:p w14:paraId="518554C6" w14:textId="77777777" w:rsidR="00DB7350" w:rsidRDefault="00DB7350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- Advanced training settings: You can customize the exercises and weekly training volume, </w:t>
      </w:r>
      <w:proofErr w:type="gramStart"/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>taking into account</w:t>
      </w:r>
      <w:proofErr w:type="gramEnd"/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 your goals. </w:t>
      </w:r>
    </w:p>
    <w:p w14:paraId="6660F87C" w14:textId="77777777" w:rsidR="00DB7350" w:rsidRDefault="00DB7350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- Analyze workouts: You can view statistics from your previous workouts and analyze your progress on graphs. </w:t>
      </w:r>
    </w:p>
    <w:p w14:paraId="262D8155" w14:textId="77777777" w:rsidR="00DB7350" w:rsidRDefault="00DB7350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4.3 Troubleshooting typical errors </w:t>
      </w:r>
    </w:p>
    <w:p w14:paraId="3392A2BC" w14:textId="77777777" w:rsidR="00913357" w:rsidRDefault="00DB7350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>- Error: 'I can't find my saved workouts' Solution: Make sure you are logged in with the correct account and that the training log has been saved correctly.</w:t>
      </w:r>
    </w:p>
    <w:p w14:paraId="5E95D72E" w14:textId="49CF5F95" w:rsidR="00C2628D" w:rsidRPr="00565930" w:rsidRDefault="00000000" w:rsidP="00913357">
      <w:pPr>
        <w:pStyle w:val="Cmsor1"/>
        <w:spacing w:before="0"/>
        <w:rPr>
          <w:sz w:val="40"/>
          <w:szCs w:val="40"/>
        </w:rPr>
      </w:pPr>
      <w:r w:rsidRPr="00E65BD5">
        <w:rPr>
          <w:sz w:val="40"/>
          <w:szCs w:val="40"/>
        </w:rPr>
        <w:t>5. Troubleshooting and Support</w:t>
      </w:r>
    </w:p>
    <w:p w14:paraId="09C0C693" w14:textId="77777777" w:rsidR="00DB7350" w:rsidRDefault="00DB7350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5.1 Common Problems </w:t>
      </w:r>
    </w:p>
    <w:p w14:paraId="513CA511" w14:textId="77777777" w:rsidR="00DB7350" w:rsidRDefault="00DB7350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- Problem: The page does not load properly. </w:t>
      </w:r>
    </w:p>
    <w:p w14:paraId="6409B12C" w14:textId="77777777" w:rsidR="00DB7350" w:rsidRDefault="00DB7350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Solution: Check your internet connection and try refreshing the page. If the error persists, try using a different browser. </w:t>
      </w:r>
    </w:p>
    <w:p w14:paraId="19A9CF87" w14:textId="77777777" w:rsidR="00DB7350" w:rsidRDefault="00DB7350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5.2 Contacting Support </w:t>
      </w:r>
    </w:p>
    <w:p w14:paraId="52F2CA8D" w14:textId="77777777" w:rsidR="00DB7350" w:rsidRDefault="00DB7350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If you need further assistance, please contact </w:t>
      </w:r>
      <w:proofErr w:type="spellStart"/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>HealthBro</w:t>
      </w:r>
      <w:proofErr w:type="spellEnd"/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 Customer Service: </w:t>
      </w:r>
    </w:p>
    <w:p w14:paraId="17F5FA48" w14:textId="33AF12BF" w:rsidR="00DB7350" w:rsidRDefault="00DB7350" w:rsidP="00913357">
      <w:pPr>
        <w:pStyle w:val="Cmsor1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- Email: </w:t>
      </w:r>
      <w:hyperlink r:id="rId6" w:history="1">
        <w:r w:rsidRPr="00935F3A">
          <w:rPr>
            <w:rStyle w:val="Hiperhivatkozs"/>
            <w:rFonts w:asciiTheme="minorHAnsi" w:eastAsiaTheme="minorEastAsia" w:hAnsiTheme="minorHAnsi" w:cstheme="minorBidi"/>
            <w:b w:val="0"/>
            <w:bCs w:val="0"/>
            <w:sz w:val="32"/>
            <w:szCs w:val="32"/>
            <w:lang w:val="en"/>
          </w:rPr>
          <w:t>support@healthbro.com</w:t>
        </w:r>
      </w:hyperlink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 xml:space="preserve"> </w:t>
      </w:r>
    </w:p>
    <w:p w14:paraId="2703F591" w14:textId="77777777" w:rsidR="00DB7350" w:rsidRDefault="00DB7350" w:rsidP="00913357">
      <w:pPr>
        <w:pStyle w:val="Cmsor1"/>
        <w:spacing w:before="0" w:after="200"/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</w:pPr>
      <w:r w:rsidRPr="00DB7350">
        <w:rPr>
          <w:rFonts w:asciiTheme="minorHAnsi" w:eastAsiaTheme="minorEastAsia" w:hAnsiTheme="minorHAnsi" w:cstheme="minorBidi"/>
          <w:b w:val="0"/>
          <w:bCs w:val="0"/>
          <w:color w:val="auto"/>
          <w:sz w:val="32"/>
          <w:szCs w:val="32"/>
          <w:lang w:val="en"/>
        </w:rPr>
        <w:t>- Phone: +36 1 234 5678</w:t>
      </w:r>
    </w:p>
    <w:p w14:paraId="06C27C8E" w14:textId="7174C058" w:rsidR="00C2628D" w:rsidRDefault="00000000" w:rsidP="00913357">
      <w:pPr>
        <w:pStyle w:val="Cmsor1"/>
        <w:spacing w:before="0"/>
        <w:rPr>
          <w:sz w:val="40"/>
          <w:szCs w:val="40"/>
          <w:lang w:val="en"/>
        </w:rPr>
      </w:pPr>
      <w:r w:rsidRPr="00E65BD5">
        <w:rPr>
          <w:sz w:val="40"/>
          <w:szCs w:val="40"/>
        </w:rPr>
        <w:t xml:space="preserve">6. </w:t>
      </w:r>
      <w:r w:rsidR="00DB7350" w:rsidRPr="00DB7350">
        <w:rPr>
          <w:sz w:val="40"/>
          <w:szCs w:val="40"/>
          <w:lang w:val="en"/>
        </w:rPr>
        <w:t>FAQ</w:t>
      </w:r>
      <w:r w:rsidR="00DB7350">
        <w:rPr>
          <w:sz w:val="40"/>
          <w:szCs w:val="40"/>
          <w:lang w:val="en"/>
        </w:rPr>
        <w:t xml:space="preserve"> (Frequently asked questions)</w:t>
      </w:r>
    </w:p>
    <w:p w14:paraId="6A293967" w14:textId="257A18A6" w:rsidR="00DB7350" w:rsidRPr="00DB7350" w:rsidRDefault="00DB7350" w:rsidP="00913357">
      <w:pPr>
        <w:spacing w:after="0"/>
        <w:rPr>
          <w:sz w:val="32"/>
          <w:szCs w:val="32"/>
        </w:rPr>
      </w:pPr>
      <w:r w:rsidRPr="00565930">
        <w:rPr>
          <w:sz w:val="32"/>
          <w:szCs w:val="32"/>
        </w:rPr>
        <w:t xml:space="preserve">6.1 </w:t>
      </w:r>
      <w:r>
        <w:rPr>
          <w:sz w:val="32"/>
          <w:szCs w:val="32"/>
        </w:rPr>
        <w:t>FAQ</w:t>
      </w:r>
    </w:p>
    <w:p w14:paraId="0F27CDD2" w14:textId="77777777" w:rsidR="00DB7350" w:rsidRPr="00DB7350" w:rsidRDefault="00E65BD5" w:rsidP="00913357">
      <w:pPr>
        <w:spacing w:after="0"/>
        <w:rPr>
          <w:sz w:val="32"/>
          <w:szCs w:val="32"/>
        </w:rPr>
      </w:pPr>
      <w:r w:rsidRPr="00DB7350">
        <w:rPr>
          <w:sz w:val="32"/>
          <w:szCs w:val="32"/>
        </w:rPr>
        <w:t xml:space="preserve">- How do I set training goals? </w:t>
      </w:r>
    </w:p>
    <w:p w14:paraId="70E1436B" w14:textId="77777777" w:rsidR="00DB7350" w:rsidRPr="00DB7350" w:rsidRDefault="00E65BD5" w:rsidP="00913357">
      <w:pPr>
        <w:rPr>
          <w:sz w:val="32"/>
          <w:szCs w:val="32"/>
        </w:rPr>
      </w:pPr>
      <w:r w:rsidRPr="00DB7350">
        <w:rPr>
          <w:sz w:val="32"/>
          <w:szCs w:val="32"/>
        </w:rPr>
        <w:lastRenderedPageBreak/>
        <w:t xml:space="preserve">- How do I share my workouts with others? </w:t>
      </w:r>
    </w:p>
    <w:p w14:paraId="2C35F977" w14:textId="77777777" w:rsidR="00DB7350" w:rsidRDefault="00E65BD5" w:rsidP="00913357">
      <w:pPr>
        <w:spacing w:after="0"/>
        <w:rPr>
          <w:sz w:val="32"/>
          <w:szCs w:val="32"/>
          <w:lang w:val="en"/>
        </w:rPr>
      </w:pPr>
      <w:r w:rsidRPr="00E65BD5">
        <w:rPr>
          <w:sz w:val="32"/>
          <w:szCs w:val="32"/>
          <w:lang w:val="en"/>
        </w:rPr>
        <w:t xml:space="preserve">6.2 Glossary </w:t>
      </w:r>
    </w:p>
    <w:p w14:paraId="59B7F476" w14:textId="77777777" w:rsidR="00DB7350" w:rsidRDefault="00E65BD5" w:rsidP="00913357">
      <w:pPr>
        <w:rPr>
          <w:sz w:val="32"/>
          <w:szCs w:val="32"/>
          <w:lang w:val="en"/>
        </w:rPr>
      </w:pPr>
      <w:r w:rsidRPr="00E65BD5">
        <w:rPr>
          <w:sz w:val="32"/>
          <w:szCs w:val="32"/>
          <w:lang w:val="en"/>
        </w:rPr>
        <w:t xml:space="preserve">- ISRM (Increased Strength Resistance Movement): A type of exercise used in weight training. </w:t>
      </w:r>
    </w:p>
    <w:p w14:paraId="494715D5" w14:textId="77777777" w:rsidR="00DB7350" w:rsidRDefault="00E65BD5" w:rsidP="00913357">
      <w:pPr>
        <w:spacing w:after="0"/>
        <w:rPr>
          <w:sz w:val="32"/>
          <w:szCs w:val="32"/>
          <w:lang w:val="en"/>
        </w:rPr>
      </w:pPr>
      <w:r w:rsidRPr="00E65BD5">
        <w:rPr>
          <w:sz w:val="32"/>
          <w:szCs w:val="32"/>
          <w:lang w:val="en"/>
        </w:rPr>
        <w:t xml:space="preserve">6.3 Additional Resources </w:t>
      </w:r>
    </w:p>
    <w:p w14:paraId="701AEE4F" w14:textId="012A27D7" w:rsidR="00C2628D" w:rsidRDefault="00E65BD5" w:rsidP="00913357">
      <w:pPr>
        <w:spacing w:after="0"/>
        <w:rPr>
          <w:sz w:val="32"/>
          <w:szCs w:val="32"/>
          <w:lang w:val="en"/>
        </w:rPr>
      </w:pPr>
      <w:r w:rsidRPr="00E65BD5">
        <w:rPr>
          <w:sz w:val="32"/>
          <w:szCs w:val="32"/>
          <w:lang w:val="en"/>
        </w:rPr>
        <w:t>- Links:</w:t>
      </w:r>
    </w:p>
    <w:p w14:paraId="486090EC" w14:textId="3BA49AE8" w:rsidR="00DB7350" w:rsidRPr="00565930" w:rsidRDefault="00DB7350" w:rsidP="00913357">
      <w:pPr>
        <w:rPr>
          <w:sz w:val="32"/>
          <w:szCs w:val="32"/>
        </w:rPr>
      </w:pPr>
      <w:r w:rsidRPr="00565930">
        <w:rPr>
          <w:sz w:val="32"/>
          <w:szCs w:val="32"/>
        </w:rPr>
        <w:t xml:space="preserve">[Fitness </w:t>
      </w:r>
      <w:proofErr w:type="spellStart"/>
      <w:r w:rsidRPr="00565930">
        <w:rPr>
          <w:sz w:val="32"/>
          <w:szCs w:val="32"/>
        </w:rPr>
        <w:t>alapok</w:t>
      </w:r>
      <w:proofErr w:type="spellEnd"/>
      <w:r w:rsidRPr="00565930">
        <w:rPr>
          <w:sz w:val="32"/>
          <w:szCs w:val="32"/>
        </w:rPr>
        <w:t xml:space="preserve"> – </w:t>
      </w:r>
      <w:proofErr w:type="spellStart"/>
      <w:proofErr w:type="gramStart"/>
      <w:r w:rsidRPr="00565930">
        <w:rPr>
          <w:sz w:val="32"/>
          <w:szCs w:val="32"/>
        </w:rPr>
        <w:t>Weboldal</w:t>
      </w:r>
      <w:proofErr w:type="spellEnd"/>
      <w:r w:rsidRPr="00565930">
        <w:rPr>
          <w:sz w:val="32"/>
          <w:szCs w:val="32"/>
        </w:rPr>
        <w:t>](</w:t>
      </w:r>
      <w:proofErr w:type="gramEnd"/>
      <w:r w:rsidRPr="00565930">
        <w:rPr>
          <w:sz w:val="32"/>
          <w:szCs w:val="32"/>
        </w:rPr>
        <w:t>https://www.fitnessalapok.com)</w:t>
      </w:r>
      <w:r w:rsidRPr="00565930">
        <w:rPr>
          <w:sz w:val="32"/>
          <w:szCs w:val="32"/>
        </w:rPr>
        <w:br/>
        <w:t xml:space="preserve"> [</w:t>
      </w:r>
      <w:proofErr w:type="spellStart"/>
      <w:r w:rsidRPr="00565930">
        <w:rPr>
          <w:sz w:val="32"/>
          <w:szCs w:val="32"/>
        </w:rPr>
        <w:t>Edzésprogramok</w:t>
      </w:r>
      <w:proofErr w:type="spellEnd"/>
      <w:r w:rsidRPr="00565930">
        <w:rPr>
          <w:sz w:val="32"/>
          <w:szCs w:val="32"/>
        </w:rPr>
        <w:t xml:space="preserve"> – Blog](https://www.healthbro.com/blog)</w:t>
      </w:r>
    </w:p>
    <w:sectPr w:rsidR="00DB7350" w:rsidRPr="005659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324870"/>
    <w:multiLevelType w:val="hybridMultilevel"/>
    <w:tmpl w:val="6D1E8F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43EA9"/>
    <w:multiLevelType w:val="hybridMultilevel"/>
    <w:tmpl w:val="4F0844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F09CE"/>
    <w:multiLevelType w:val="hybridMultilevel"/>
    <w:tmpl w:val="3CFAD5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804448">
    <w:abstractNumId w:val="8"/>
  </w:num>
  <w:num w:numId="2" w16cid:durableId="1934779601">
    <w:abstractNumId w:val="6"/>
  </w:num>
  <w:num w:numId="3" w16cid:durableId="1446851307">
    <w:abstractNumId w:val="5"/>
  </w:num>
  <w:num w:numId="4" w16cid:durableId="1845775872">
    <w:abstractNumId w:val="4"/>
  </w:num>
  <w:num w:numId="5" w16cid:durableId="1649750895">
    <w:abstractNumId w:val="7"/>
  </w:num>
  <w:num w:numId="6" w16cid:durableId="1461804588">
    <w:abstractNumId w:val="3"/>
  </w:num>
  <w:num w:numId="7" w16cid:durableId="1572808270">
    <w:abstractNumId w:val="2"/>
  </w:num>
  <w:num w:numId="8" w16cid:durableId="1793553237">
    <w:abstractNumId w:val="1"/>
  </w:num>
  <w:num w:numId="9" w16cid:durableId="189607326">
    <w:abstractNumId w:val="0"/>
  </w:num>
  <w:num w:numId="10" w16cid:durableId="1864442652">
    <w:abstractNumId w:val="9"/>
  </w:num>
  <w:num w:numId="11" w16cid:durableId="934750771">
    <w:abstractNumId w:val="11"/>
  </w:num>
  <w:num w:numId="12" w16cid:durableId="5878114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D60"/>
    <w:rsid w:val="00304655"/>
    <w:rsid w:val="003053B3"/>
    <w:rsid w:val="00326F90"/>
    <w:rsid w:val="004A5D26"/>
    <w:rsid w:val="00507416"/>
    <w:rsid w:val="00565930"/>
    <w:rsid w:val="00673F2F"/>
    <w:rsid w:val="008339CB"/>
    <w:rsid w:val="00913357"/>
    <w:rsid w:val="00984D5D"/>
    <w:rsid w:val="00AA1D8D"/>
    <w:rsid w:val="00AF58F8"/>
    <w:rsid w:val="00B47730"/>
    <w:rsid w:val="00B81AFF"/>
    <w:rsid w:val="00C2628D"/>
    <w:rsid w:val="00C835DA"/>
    <w:rsid w:val="00CB0664"/>
    <w:rsid w:val="00D81D7E"/>
    <w:rsid w:val="00DB7350"/>
    <w:rsid w:val="00DE188A"/>
    <w:rsid w:val="00E057BC"/>
    <w:rsid w:val="00E06020"/>
    <w:rsid w:val="00E272F4"/>
    <w:rsid w:val="00E65BD5"/>
    <w:rsid w:val="00F80A0E"/>
    <w:rsid w:val="00FC693F"/>
    <w:rsid w:val="00FD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112900"/>
  <w14:defaultImageDpi w14:val="300"/>
  <w15:docId w15:val="{2FC24A8C-5AE6-4E0A-B534-A5F9FB85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hivatkozs">
    <w:name w:val="Hyperlink"/>
    <w:basedOn w:val="Bekezdsalapbettpusa"/>
    <w:uiPriority w:val="99"/>
    <w:unhideWhenUsed/>
    <w:rsid w:val="00DB7350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B7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pport@healthbr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472</Words>
  <Characters>3262</Characters>
  <Application>Microsoft Office Word</Application>
  <DocSecurity>0</DocSecurity>
  <Lines>27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Pocsai</cp:lastModifiedBy>
  <cp:revision>15</cp:revision>
  <dcterms:created xsi:type="dcterms:W3CDTF">2013-12-23T23:15:00Z</dcterms:created>
  <dcterms:modified xsi:type="dcterms:W3CDTF">2025-01-14T10:03:00Z</dcterms:modified>
  <cp:category/>
</cp:coreProperties>
</file>